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4680"/>
        <w:gridCol w:w="4680"/>
      </w:tblGrid>
      <w:tr>
        <w:tc>
          <w:tcPr>
            <w:tcW w:type="dxa" w:w="4320"/>
            <w:tcBorders>
              <w:top w:val="nil"/>
              <w:left w:val="nil"/>
              <w:bottom w:val="nil"/>
              <w:right w:val="nil"/>
              <w:insideH w:val="nil"/>
              <w:insideV w:val="nil"/>
            </w:tcBorders>
          </w:tcPr>
          <w:p>
            <w:r>
              <w:rPr>
                <w:b w:val="0"/>
                <w:i w:val="0"/>
              </w:rPr>
              <w:t>Jane Quinn Novelist</w:t>
              <w:br/>
              <w:t>123 Literary Lane</w:t>
              <w:br/>
              <w:t>New York, NY 10001</w:t>
              <w:br/>
              <w:t>(212) 555-0123</w:t>
              <w:br/>
              <w:t>jane.q.novelist@email.com</w:t>
            </w:r>
          </w:p>
        </w:tc>
        <w:tc>
          <w:tcPr>
            <w:tcW w:type="dxa" w:w="4320"/>
            <w:tcBorders>
              <w:top w:val="nil"/>
              <w:left w:val="nil"/>
              <w:bottom w:val="nil"/>
              <w:right w:val="nil"/>
              <w:insideH w:val="nil"/>
              <w:insideV w:val="nil"/>
            </w:tcBorders>
          </w:tcPr>
          <w:p>
            <w:pPr>
              <w:jc w:val="right"/>
            </w:pPr>
            <w:r>
              <w:t>Approx. 10,700 words</w:t>
            </w:r>
          </w:p>
        </w:tc>
      </w:tr>
    </w:tbl>
    <w:p/>
    <w:p/>
    <w:p/>
    <w:p/>
    <w:p/>
    <w:p/>
    <w:p/>
    <w:p/>
    <w:p>
      <w:pPr>
        <w:jc w:val="center"/>
      </w:pPr>
      <w:r>
        <w:rPr>
          <w:b/>
        </w:rPr>
        <w:t>THE LAST SIGNAL</w:t>
      </w:r>
    </w:p>
    <w:p>
      <w:pPr>
        <w:jc w:val="center"/>
      </w:pPr>
      <w:r>
        <w:t>by</w:t>
        <w:br/>
        <w:t>Jane Q. Novelist</w:t>
      </w:r>
    </w:p>
    <w:p/>
    <w:p/>
    <w:p/>
    <w:p>
      <w:pPr>
        <w:jc w:val="center"/>
      </w:pPr>
      <w:r>
        <w:rPr>
          <w:b/>
        </w:rPr>
        <w:t>Prologue</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p>
      <w:pPr>
        <w:jc w:val="center"/>
      </w:pPr>
      <w:r>
        <w:rPr>
          <w:b/>
        </w:rPr>
        <w:t>PART ONE: ECHOES</w:t>
      </w:r>
    </w:p>
    <w:p/>
    <w:p>
      <w:pPr>
        <w:jc w:val="center"/>
      </w:pPr>
      <w:r>
        <w:rPr>
          <w:b/>
        </w:rPr>
        <w:t>Chapter 1: A Ship in the Dark</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p>
      <w:pPr>
        <w:jc w:val="center"/>
      </w:pPr>
      <w:r>
        <w:rPr>
          <w:b/>
        </w:rPr>
        <w:t>Chapter 2: Whispers on the Comms</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pPr>
        <w:jc w:val="center"/>
      </w:pPr>
      <w:r>
        <w:t>#</w:t>
      </w:r>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pPr>
        <w:jc w:val="center"/>
      </w:pPr>
      <w:r>
        <w:t>#</w:t>
      </w:r>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p>
      <w:pPr>
        <w:jc w:val="center"/>
      </w:pPr>
      <w:r>
        <w:rPr>
          <w:b/>
        </w:rPr>
        <w:t>Chapter 3</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p>
      <w:pPr>
        <w:jc w:val="center"/>
      </w:pPr>
      <w:r>
        <w:rPr>
          <w:b/>
        </w:rPr>
        <w:t>PART TWO: THE SIGNAL</w:t>
      </w:r>
    </w:p>
    <w:p/>
    <w:p>
      <w:pPr>
        <w:jc w:val="center"/>
      </w:pPr>
      <w:r>
        <w:rPr>
          <w:b/>
        </w:rPr>
        <w:t>Chapter 4</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p>
      <w:pPr>
        <w:jc w:val="center"/>
      </w:pPr>
      <w:r>
        <w:rPr>
          <w:b/>
        </w:rPr>
        <w:t>Chapter 5: The Message</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p>
      <w:pPr>
        <w:jc w:val="center"/>
      </w:pPr>
      <w:r>
        <w:rPr>
          <w:b/>
        </w:rPr>
        <w:t>Chapter 6</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p>
      <w:pPr>
        <w:jc w:val="center"/>
      </w:pPr>
      <w:r>
        <w:rPr>
          <w:b/>
        </w:rPr>
        <w:t>PART THREE: SILENCE</w:t>
      </w:r>
    </w:p>
    <w:p/>
    <w:p>
      <w:pPr>
        <w:jc w:val="center"/>
      </w:pPr>
      <w:r>
        <w:rPr>
          <w:b/>
        </w:rPr>
        <w:t>Chapter 7: Alone</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p>
      <w:pPr>
        <w:jc w:val="center"/>
      </w:pPr>
      <w:r>
        <w:rPr>
          <w:b/>
        </w:rPr>
        <w:t>Chapter 8</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p>
      <w:pPr>
        <w:jc w:val="center"/>
      </w:pPr>
      <w:r>
        <w:rPr>
          <w:b/>
        </w:rPr>
        <w:t>Chapter 9: The Final Broadcast</w:t>
      </w:r>
    </w:p>
    <w:p/>
    <w:p>
      <w:pPr>
        <w:spacing w:before="0" w:after="0" w:line="480" w:lineRule="auto"/>
        <w:ind w:firstLine="720"/>
      </w:pPr>
      <w:r>
        <w:rPr>
          <w:b w:val="0"/>
          <w:i w:val="0"/>
        </w:rPr>
        <w:t xml:space="preserve">Cras facilisis, </w:t>
      </w:r>
      <w:r>
        <w:rPr>
          <w:b w:val="0"/>
          <w:i/>
        </w:rPr>
        <w:t>orci</w:t>
      </w:r>
      <w:r>
        <w:rPr>
          <w:b w:val="0"/>
          <w:i w:val="0"/>
        </w:rPr>
        <w:t xml:space="preserve"> </w:t>
      </w:r>
      <w:r>
        <w:rPr>
          <w:b/>
          <w:i w:val="0"/>
        </w:rPr>
        <w:t>non</w:t>
      </w:r>
      <w:r>
        <w:rPr>
          <w:b w:val="0"/>
          <w:i w:val="0"/>
        </w:rPr>
        <w:t xml:space="preserve"> “sodales” ‘euismod,’ mi mauris—convallis lacus,—vitae </w:t>
      </w:r>
      <w:r>
        <w:rPr>
          <w:b w:val="0"/>
          <w:i/>
        </w:rPr>
        <w:t>“tempus”</w:t>
      </w:r>
      <w:r>
        <w:rPr>
          <w:b w:val="0"/>
          <w:i w:val="0"/>
        </w:rPr>
        <w:t xml:space="preserve"> eros enim et tellus. Integer at eros feugiat, consequat odio sit amet, molestie enim. Suspendisse sed risus sed magna tristique pretium. Ut mi est, laoreet ac maximus sed, congue vel odio. Donec venenatis tempus metus, in feugiat arcu pellentesque eu. Donec vulputate aliquet ex a viverra. In tincidunt rhoncus ultricies. Vivamus condimentum molestie orci, vitae vehicula lorem tincidunt sed. Suspendisse lectus justo, tempor sit amet ex vel, efficitur fringilla sapien. Cras lobortis metus eu sagittis posuere. Suspendisse venenatis convallis sapien porttitor aliquam. Phasellus nec turpis semper, sodales nisl in, maximus nisi. Orci varius natoque penatibus et magnis dis parturient montes, nascetur ridiculus mus.</w:t>
      </w:r>
    </w:p>
    <w:p>
      <w:pPr>
        <w:spacing w:before="0" w:after="0" w:line="480" w:lineRule="auto"/>
        <w:ind w:firstLine="720"/>
      </w:pPr>
      <w:r>
        <w:rPr>
          <w:b w:val="0"/>
          <w:i w:val="0"/>
        </w:rPr>
        <w:t>Integer accumsan posuere nibh ut convallis. Sed eget odio vel diam fringilla molestie quis a nunc. Aenean at eros a lorem consequat dignissim vel vitae velit. Nulla nisi dui, elementum in nunc et, imperdiet iaculis velit. Proin id odio odio. Mauris ac fringilla enim. Etiam dignissim dui non ante finibus lobortis vel sed nunc. Morbi at sagittis risus.</w:t>
      </w:r>
    </w:p>
    <w:p>
      <w:pPr>
        <w:spacing w:before="0" w:after="0" w:line="480" w:lineRule="auto"/>
        <w:ind w:firstLine="720"/>
      </w:pPr>
      <w:r>
        <w:rPr>
          <w:b w:val="0"/>
          <w:i w:val="0"/>
        </w:rPr>
        <w:t>Nullam posuere convallis libero, sit amet sollicitudin ante gravida at. Integer varius lorem eu lacus euismod, a accumsan orci scelerisque. Nam tempor velit et nunc blandit lacinia. Sed mattis cursus est lacinia maximus. Proin sagittis fringilla metus et sodales. Donec vel vehicula dui. Nullam condimentum magna in metus vestibulum, id convallis massa pharetra. Nulla eu ullamcorper libero.</w:t>
      </w:r>
    </w:p>
    <w:p>
      <w:pPr>
        <w:spacing w:before="0" w:after="0" w:line="480" w:lineRule="auto"/>
        <w:ind w:firstLine="720"/>
      </w:pPr>
      <w:r>
        <w:rPr>
          <w:b w:val="0"/>
          <w:i w:val="0"/>
        </w:rPr>
        <w:t>Pellentesque dapibus interdum pellentesque. Interdum et malesuada fames ac ante ipsum primis in faucibus. Fusce ultrices nec turpis id semper. Etiam at turpis maximus, volutpat dolor quis, suscipit odio. Donec ex erat, tincidunt quis risus vehicula, varius condimentum dolor. Curabitur efficitur magna et lacus ornare molestie. Interdum et malesuada fames ac ante ipsum primis in faucibus. Fusce ac dictum orci. Nunc at magna varius, venenatis metus at, maximus justo. Nunc et risus elementum, pharetra dui in, ullamcorper augue. Donec interdum eu augue a faucibus.</w:t>
      </w:r>
    </w:p>
    <w:p>
      <w:pPr>
        <w:spacing w:before="0" w:after="0" w:line="480" w:lineRule="auto"/>
        <w:ind w:firstLine="720"/>
      </w:pPr>
      <w:r>
        <w:rPr>
          <w:b w:val="0"/>
          <w:i w:val="0"/>
        </w:rPr>
        <w:t>Fusce gravida condimentum leo, quis blandit sem aliquet vel. Fusce porttitor nunc et nisi eleifend viverra. Fusce facilisis volutpat augue eu iaculis. In aliquam mi a est placerat, ut molestie turpis sollicitudin. Mauris commodo, mi a suscipit sodales, orci ipsum consequat erat, sed facilisis nisl odio a diam. Mauris sodales, enim sit amet commodo convallis, ex massa auctor tellus, sed luctus diam orci lacinia nulla. Sed egestas consectetur tellus, a porttitor ante cursus id. Curabitur in ipsum tellus. Etiam sapien sapien, blandit in ante dictum, porta congue nisi. Duis ultricies, quam ac mattis iaculis, odio magna viverra sem, eu consectetur nibh diam porta eros. Pellentesque habitant morbi tristique senectus et netus et malesuada fames ac turpis egestas.</w:t>
      </w:r>
    </w:p>
    <w:p>
      <w:pPr>
        <w:spacing w:before="0" w:after="0" w:line="480" w:lineRule="auto"/>
        <w:ind w:firstLine="720"/>
      </w:pPr>
      <w:r>
        <w:rPr>
          <w:b w:val="0"/>
          <w:i w:val="0"/>
        </w:rPr>
        <w:t>Nunc bibendum sollicitudin massa, nec aliquam ante auctor sagittis. Duis a lacus orci. Praesent luctus sapien ac magna accumsan tempus. Nullam ut mattis ante. Sed sit amet lectus sit amet mi fringilla tincidunt. Proin ullamcorper leo metus, interdum rutrum magna tincidunt a. Maecenas in nisl at ante pharetra iaculis sed nec tortor.</w:t>
      </w:r>
    </w:p>
    <w:p>
      <w:pPr>
        <w:spacing w:before="0" w:after="0" w:line="480" w:lineRule="auto"/>
        <w:ind w:firstLine="720"/>
      </w:pPr>
      <w:r>
        <w:rPr>
          <w:b w:val="0"/>
          <w:i w:val="0"/>
        </w:rPr>
        <w:t>Phasellus pellentesque diam vitae nulla venenatis, eu luctus est mattis. Praesent nunc dolor, sodales eu tempor ac, mattis eget leo. Donec bibendum tincidunt elit lobortis sollicitudin. Aliquam in orci ut nisl pellentesque rutrum. Morbi ut massa purus. Proin auctor blandit turpis vitae consequat. Morbi in vulputate lorem. Aliquam erat volutpat. Vivamus vestibulum dignissim volutpat. Etiam vitae est lobortis, mattis turpis sed, rhoncus ipsum.</w:t>
      </w:r>
    </w:p>
    <w:p>
      <w:pPr>
        <w:spacing w:before="0" w:after="0" w:line="480" w:lineRule="auto"/>
        <w:ind w:firstLine="720"/>
      </w:pPr>
      <w:r>
        <w:rPr>
          <w:b w:val="0"/>
          <w:i w:val="0"/>
        </w:rPr>
        <w:t>Donec ut molestie metus. Phasellus interdum egestas velit, non congue massa pellentesque ac. Quisque dui mauris, vulputate eget augue ut, egestas tincidunt orci. Cras scelerisque, metus nec auctor vestibulum, nunc quam fermentum nunc, nec posuere mauris justo quis justo. Suspendisse potenti. Nullam eleifend, massa sed egestas fringilla, mi arcu finibus metus, at dictum neque felis eget sapien. Morbi tempor maximus dolor, id aliquet arcu vulputate sed. Donec rhoncus tortor sed nibh dapibus, consequat sollicitudin nisi egestas. Fusce a magna ultrices, sagittis libero ac, elementum mi. Vivamus sed orci dapibus, convallis ligula sit amet, commodo mi. Etiam ornare eget orci vel laoreet. Fusce dictum dui a est finibus semper.</w:t>
      </w:r>
    </w:p>
    <w:p>
      <w:pPr>
        <w:spacing w:before="0" w:after="0" w:line="480" w:lineRule="auto"/>
        <w:ind w:firstLine="720"/>
      </w:pPr>
      <w:r>
        <w:rPr>
          <w:b w:val="0"/>
          <w:i w:val="0"/>
        </w:rPr>
        <w:t>Cras tempor sagittis quam quis vehicula. Integer sit amet maximus ipsum. Ut accumsan sem nec tempus semper. Nunc tempus lacus lacus, vel facilisis neque vestibulum id. Maecenas fermentum leo sed diam volutpat commodo sed a augue. Sed quis sodales arcu. Maecenas ut augue volutpat, interdum risus iaculis, venenatis lorem. Sed elit dolor, aliquam vel interdum vel, accumsan et mauris. Nunc ante lorem, mattis vitae dapibus luctus, varius ut sem. Fusce accumsan elit sit amet risus pretium elementum. Cras ultrices leo consequat, vulputate augue ac, tincidunt nisl. In pharetra ultricies sem. Nam ipsum tortor, iaculis id enim vel, ultrices pharetra elit. Vestibulum lorem tortor, blandit vel tortor in, pretium gravida est.</w:t>
      </w:r>
    </w:p>
    <w:p>
      <w:pPr>
        <w:spacing w:before="0" w:after="0" w:line="480" w:lineRule="auto"/>
        <w:ind w:firstLine="720"/>
      </w:pPr>
      <w:r>
        <w:rPr>
          <w:b w:val="0"/>
          <w:i w:val="0"/>
        </w:rPr>
        <w:t>Curabitur varius tortor id nisi rutrum, laoreet rhoncus tortor venenatis. Suspendisse at est euismod, hendrerit tortor ut, imperdiet mi. Sed vestibulum libero in turpis scelerisque dapibus. Vivamus faucibus mi ut lectus vulputate vulputate. Integer in lobortis sapien, in congue augue. Duis non porttitor urna. Morbi nec sagittis lorem. Sed pharetra ante libero, id hendrerit nibh vestibulum eu. Aliquam ornare imperdiet velit, ac volutpat dolor interdum sed. Donec quis tortor eleifend, dictum ante et, euismod felis. Nam quis sem et magna tempor feugiat. Fusce vestibulum congue arcu, sit amet porta sapien tempor id. Proin lorem enim, gravida sit amet fermentum a, laoreet vitae est. Vivamus vulputate tortor a libero laoreet, nec tristique odio ullamcorper. Vivamus accumsan venenatis ullamcorper. Suspendisse efficitur sapien in eros varius, a interdum eros vestibulum.</w:t>
      </w:r>
    </w:p>
    <w:p>
      <w:r>
        <w:br w:type="page"/>
      </w:r>
    </w:p>
    <w:p>
      <w:pPr>
        <w:jc w:val="center"/>
      </w:pPr>
      <w:r>
        <w:t>#  #  #</w:t>
      </w:r>
    </w:p>
    <w:sectPr w:rsidR="00FC693F" w:rsidRPr="0006063C" w:rsidSect="00034616">
      <w:headerReference w:type="defaul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Novelist | </w:t>
    </w:r>
    <w:r>
      <w:rPr>
        <w:i/>
      </w:rPr>
      <w:t>The Last Signal</w:t>
    </w:r>
    <w:r>
      <w:t xml:space="preserve"> | </w:t>
    </w:r>
    <w:r>
      <w:fldChar w:fldCharType="begin"/>
      <w:instrText>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