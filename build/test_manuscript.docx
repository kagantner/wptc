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680"/>
        <w:gridCol w:w="4680"/>
      </w:tblGrid>
      <w:tr>
        <w:tc>
          <w:tcPr>
            <w:tcW w:type="dxa" w:w="4320"/>
            <w:tcBorders>
              <w:top w:val="nil"/>
              <w:left w:val="nil"/>
              <w:bottom w:val="nil"/>
              <w:right w:val="nil"/>
              <w:insideH w:val="nil"/>
              <w:insideV w:val="nil"/>
            </w:tcBorders>
          </w:tcPr>
          <w:p>
            <w:r>
              <w:rPr>
                <w:b w:val="0"/>
                <w:i w:val="0"/>
              </w:rPr>
              <w:t>Jane Quinn Novelist</w:t>
              <w:br/>
              <w:t>123 Literary Lane</w:t>
              <w:br/>
              <w:t>New York, NY 10001</w:t>
              <w:br/>
              <w:t>(212) 555-0123</w:t>
              <w:br/>
              <w:t>jane.q.novelist@email.com</w:t>
            </w:r>
          </w:p>
        </w:tc>
        <w:tc>
          <w:tcPr>
            <w:tcW w:type="dxa" w:w="4320"/>
            <w:tcBorders>
              <w:top w:val="nil"/>
              <w:left w:val="nil"/>
              <w:bottom w:val="nil"/>
              <w:right w:val="nil"/>
              <w:insideH w:val="nil"/>
              <w:insideV w:val="nil"/>
            </w:tcBorders>
          </w:tcPr>
          <w:p>
            <w:pPr>
              <w:jc w:val="right"/>
            </w:pPr>
            <w:r>
              <w:t>Approx. 10,700 words</w:t>
            </w:r>
          </w:p>
        </w:tc>
      </w:tr>
    </w:tbl>
    <w:p/>
    <w:p/>
    <w:p/>
    <w:p/>
    <w:p/>
    <w:p/>
    <w:p/>
    <w:p/>
    <w:p>
      <w:pPr>
        <w:jc w:val="center"/>
      </w:pPr>
      <w:r>
        <w:rPr>
          <w:b/>
        </w:rPr>
        <w:t>THE LAST SIGNAL</w:t>
      </w:r>
    </w:p>
    <w:p>
      <w:pPr>
        <w:jc w:val="center"/>
      </w:pPr>
      <w:r>
        <w:t>by</w:t>
        <w:br/>
        <w:t>Jane Q. Novelist</w:t>
      </w:r>
    </w:p>
    <w:p>
      <w:r>
        <w:br w:type="page"/>
      </w:r>
    </w:p>
    <w:p>
      <w:pPr>
        <w:jc w:val="center"/>
      </w:pPr>
      <w:r>
        <w:rPr>
          <w:b/>
        </w:rPr>
        <w:t>Prologue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PART ONE: ECHOES</w:t>
      </w:r>
    </w:p>
    <w:p/>
    <w:p>
      <w:pPr>
        <w:jc w:val="center"/>
      </w:pPr>
      <w:r>
        <w:rPr>
          <w:b/>
        </w:rPr>
        <w:t>Chapter 1: A Ship in the Dark</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2: Whispers on the Comms</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Pr>
        <w:jc w:val="center"/>
      </w:pPr>
      <w:r>
        <w:t>#</w:t>
      </w:r>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Pr>
        <w:jc w:val="center"/>
      </w:pPr>
      <w:r>
        <w:t>#</w:t>
      </w:r>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3</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PART TWO: THE SIGNAL</w:t>
      </w:r>
    </w:p>
    <w:p/>
    <w:p>
      <w:pPr>
        <w:jc w:val="center"/>
      </w:pPr>
      <w:r>
        <w:rPr>
          <w:b/>
        </w:rPr>
        <w:t>Chapter 4</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5: The Message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6</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PART THREE: SILENCE</w:t>
      </w:r>
    </w:p>
    <w:p/>
    <w:p>
      <w:pPr>
        <w:jc w:val="center"/>
      </w:pPr>
      <w:r>
        <w:rPr>
          <w:b/>
        </w:rPr>
        <w:t>Chapter 7: Alone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8</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rPr>
          <w:b/>
        </w:rPr>
        <w:t>Chapter 9: The Final Broadcast</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t>#  #  #</w:t>
      </w:r>
    </w:p>
    <w:sectPr w:rsidR="00FC693F" w:rsidRPr="0006063C" w:rsidSect="00034616">
      <w:headerReference w:type="defaul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Novelist | </w:t>
    </w:r>
    <w:r>
      <w:rPr>
        <w:i/>
      </w:rPr>
      <w:t>The Last Signal</w:t>
    </w:r>
    <w:r>
      <w:t xml:space="preserve"> | </w:t>
    </w:r>
    <w: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